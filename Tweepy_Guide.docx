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5753A" w14:textId="0BB43F15" w:rsidR="0010631F" w:rsidRDefault="0010631F">
      <w:pPr>
        <w:pStyle w:val="Heading1"/>
      </w:pPr>
    </w:p>
    <w:p w14:paraId="54AEDFED" w14:textId="77777777" w:rsidR="0010631F" w:rsidRDefault="00000000">
      <w:pPr>
        <w:pStyle w:val="Heading2"/>
      </w:pPr>
      <w:r>
        <w:t>Introduction</w:t>
      </w:r>
    </w:p>
    <w:p w14:paraId="53D1673B" w14:textId="77777777" w:rsidR="0010631F" w:rsidRDefault="00000000">
      <w:r>
        <w:t>This guide explains how to post tweets programmatically using Python and Tweepy on Ubuntu. Additionally, the script includes features for preventing duplicate tweets, verifying posted tweets, and handling Twitter API rate limits.</w:t>
      </w:r>
    </w:p>
    <w:p w14:paraId="23721DFF" w14:textId="77777777" w:rsidR="0010631F" w:rsidRDefault="00000000">
      <w:pPr>
        <w:pStyle w:val="Heading2"/>
      </w:pPr>
      <w:r>
        <w:t>Prerequisites</w:t>
      </w:r>
    </w:p>
    <w:p w14:paraId="6BF59820" w14:textId="77777777" w:rsidR="0010631F" w:rsidRDefault="00000000">
      <w:r>
        <w:t>Before proceeding, ensure you have:</w:t>
      </w:r>
    </w:p>
    <w:p w14:paraId="47D9F152" w14:textId="77777777" w:rsidR="0010631F" w:rsidRDefault="00000000">
      <w:r>
        <w:t>✅ A Twitter Developer Account with API credentials</w:t>
      </w:r>
      <w:r>
        <w:br/>
        <w:t>✅ Python 3 installed on your Ubuntu system</w:t>
      </w:r>
      <w:r>
        <w:br/>
        <w:t>✅ Internet connection to install dependencies</w:t>
      </w:r>
    </w:p>
    <w:p w14:paraId="0F0BADA2" w14:textId="77777777" w:rsidR="0010631F" w:rsidRDefault="00000000">
      <w:pPr>
        <w:pStyle w:val="Heading2"/>
      </w:pPr>
      <w:r>
        <w:t>Step 1: Install Python on Ubuntu</w:t>
      </w:r>
    </w:p>
    <w:p w14:paraId="4E10E755" w14:textId="77777777" w:rsidR="0010631F" w:rsidRDefault="00000000">
      <w:r>
        <w:t>Check if Python is installed by running:</w:t>
      </w:r>
    </w:p>
    <w:p w14:paraId="79878CA7" w14:textId="77777777" w:rsidR="0010631F" w:rsidRDefault="00000000">
      <w:r>
        <w:t>python3 --version</w:t>
      </w:r>
    </w:p>
    <w:p w14:paraId="602BEEA2" w14:textId="77777777" w:rsidR="0010631F" w:rsidRDefault="00000000">
      <w:r>
        <w:t>If Python is not installed, install it using:</w:t>
      </w:r>
    </w:p>
    <w:p w14:paraId="106EA262" w14:textId="77777777" w:rsidR="0010631F" w:rsidRDefault="00000000">
      <w:r>
        <w:t>sudo apt update</w:t>
      </w:r>
      <w:r>
        <w:br/>
        <w:t>sudo apt install python3</w:t>
      </w:r>
    </w:p>
    <w:p w14:paraId="7F5841CB" w14:textId="77777777" w:rsidR="0010631F" w:rsidRDefault="00000000">
      <w:r>
        <w:t>Install pip for managing Python packages:</w:t>
      </w:r>
    </w:p>
    <w:p w14:paraId="77E111C9" w14:textId="77777777" w:rsidR="0010631F" w:rsidRDefault="00000000">
      <w:r>
        <w:t>sudo apt install python3-pip</w:t>
      </w:r>
    </w:p>
    <w:p w14:paraId="107454C4" w14:textId="77777777" w:rsidR="0010631F" w:rsidRDefault="00000000">
      <w:pPr>
        <w:pStyle w:val="Heading2"/>
      </w:pPr>
      <w:r>
        <w:t>Step 2: Install Tweepy</w:t>
      </w:r>
    </w:p>
    <w:p w14:paraId="59E4A9B6" w14:textId="77777777" w:rsidR="0010631F" w:rsidRDefault="00000000">
      <w:r>
        <w:t>Install Tweepy using pip:</w:t>
      </w:r>
    </w:p>
    <w:p w14:paraId="344F8209" w14:textId="77777777" w:rsidR="0010631F" w:rsidRDefault="00000000">
      <w:r>
        <w:t>pip3 install tweepy</w:t>
      </w:r>
    </w:p>
    <w:p w14:paraId="693C61B8" w14:textId="77777777" w:rsidR="0010631F" w:rsidRDefault="00000000">
      <w:pPr>
        <w:pStyle w:val="Heading2"/>
      </w:pPr>
      <w:r>
        <w:t>Step 3: Set Up Twitter Developer Account</w:t>
      </w:r>
    </w:p>
    <w:p w14:paraId="4C7DB080" w14:textId="77777777" w:rsidR="0010631F" w:rsidRDefault="00000000">
      <w:r>
        <w:t>1. Visit the Twitter Developer Portal and log in.</w:t>
      </w:r>
      <w:r>
        <w:br/>
        <w:t>2. Create a new project and app.</w:t>
      </w:r>
      <w:r>
        <w:br/>
        <w:t>3. Generate and save API credentials: API Key, API Secret, Access Token, and Access Token Secret.</w:t>
      </w:r>
    </w:p>
    <w:p w14:paraId="0CE9047B" w14:textId="77777777" w:rsidR="0010631F" w:rsidRDefault="00000000">
      <w:pPr>
        <w:pStyle w:val="Heading2"/>
      </w:pPr>
      <w:r>
        <w:t>Step 4: Write the Python Script to Post and Verify a Tweet</w:t>
      </w:r>
    </w:p>
    <w:p w14:paraId="625D9E53" w14:textId="77777777" w:rsidR="0010631F" w:rsidRDefault="00000000">
      <w:r>
        <w:t>Create a Python script file:</w:t>
      </w:r>
    </w:p>
    <w:p w14:paraId="3C8FC678" w14:textId="77777777" w:rsidR="0010631F" w:rsidRDefault="00000000">
      <w:r>
        <w:lastRenderedPageBreak/>
        <w:t>mkdir twitter_bot</w:t>
      </w:r>
      <w:r>
        <w:br/>
        <w:t>cd twitter_bot</w:t>
      </w:r>
      <w:r>
        <w:br/>
        <w:t>nano twitter_bot.py</w:t>
      </w:r>
    </w:p>
    <w:p w14:paraId="72BDCE25" w14:textId="77777777" w:rsidR="0010631F" w:rsidRDefault="00000000">
      <w:r>
        <w:t>Paste the following updated script into twitter_bot.py:</w:t>
      </w:r>
    </w:p>
    <w:p w14:paraId="769A5880" w14:textId="77777777" w:rsidR="0010631F" w:rsidRDefault="00000000">
      <w:r>
        <w:t>import tweepy</w:t>
      </w:r>
      <w:r>
        <w:br/>
        <w:t>import time</w:t>
      </w:r>
      <w:r>
        <w:br/>
      </w:r>
      <w:r>
        <w:br/>
        <w:t># Replace these with your API credentials</w:t>
      </w:r>
      <w:r>
        <w:br/>
        <w:t>API_KEY = "your_api_key"</w:t>
      </w:r>
      <w:r>
        <w:br/>
        <w:t>API_SECRET = "your_api_secret"</w:t>
      </w:r>
      <w:r>
        <w:br/>
        <w:t>ACCESS_TOKEN = "your_access_token"</w:t>
      </w:r>
      <w:r>
        <w:br/>
        <w:t>ACCESS_TOKEN_SECRET = "your_access_token_secret"</w:t>
      </w:r>
      <w:r>
        <w:br/>
        <w:t>BEARER_TOKEN = "your_bearer_token"</w:t>
      </w:r>
      <w:r>
        <w:br/>
      </w:r>
      <w:r>
        <w:br/>
        <w:t># Authenticate with Twitter API</w:t>
      </w:r>
      <w:r>
        <w:br/>
        <w:t>client = tweepy.Client(</w:t>
      </w:r>
      <w:r>
        <w:br/>
        <w:t xml:space="preserve">    bearer_token=BEARER_TOKEN,</w:t>
      </w:r>
      <w:r>
        <w:br/>
        <w:t xml:space="preserve">    consumer_key=API_KEY,</w:t>
      </w:r>
      <w:r>
        <w:br/>
        <w:t xml:space="preserve">    consumer_secret=API_SECRET,</w:t>
      </w:r>
      <w:r>
        <w:br/>
        <w:t xml:space="preserve">    access_token=ACCESS_TOKEN,</w:t>
      </w:r>
      <w:r>
        <w:br/>
        <w:t xml:space="preserve">    access_token_secret=ACCESS_TOKEN_SECRET</w:t>
      </w:r>
      <w:r>
        <w:br/>
        <w:t>)</w:t>
      </w:r>
      <w:r>
        <w:br/>
      </w:r>
      <w:r>
        <w:br/>
        <w:t>def post_tweet_and_verify(tweet_text):</w:t>
      </w:r>
      <w:r>
        <w:br/>
        <w:t xml:space="preserve">    """Posts a tweet, ensures uniqueness, and verifies it by checking the user's timeline."""</w:t>
      </w:r>
      <w:r>
        <w:br/>
        <w:t xml:space="preserve">    try:</w:t>
      </w:r>
      <w:r>
        <w:br/>
        <w:t xml:space="preserve">        # Prevent duplicate tweets by adding a timestamp</w:t>
      </w:r>
      <w:r>
        <w:br/>
        <w:t xml:space="preserve">        tweet_text = tweet_text + " " + str(time.time())</w:t>
      </w:r>
      <w:r>
        <w:br/>
      </w:r>
      <w:r>
        <w:br/>
        <w:t xml:space="preserve">        # Step 1: Post the tweet</w:t>
      </w:r>
      <w:r>
        <w:br/>
        <w:t xml:space="preserve">        response = client.create_tweet(text=tweet_text)</w:t>
      </w:r>
      <w:r>
        <w:br/>
        <w:t xml:space="preserve">        tweet_id = response.data['id']</w:t>
      </w:r>
      <w:r>
        <w:br/>
        <w:t xml:space="preserve">        print(f"✅ Tweet posted successfully! Tweet ID: {tweet_id}")</w:t>
      </w:r>
      <w:r>
        <w:br/>
      </w:r>
      <w:r>
        <w:br/>
        <w:t xml:space="preserve">        # Step 2: Get user ID</w:t>
      </w:r>
      <w:r>
        <w:br/>
        <w:t xml:space="preserve">        user_id = client.get_me().data['id']</w:t>
      </w:r>
      <w:r>
        <w:br/>
      </w:r>
      <w:r>
        <w:br/>
        <w:t xml:space="preserve">        # Step 3: Fetch recent tweets from user's timeline</w:t>
      </w:r>
      <w:r>
        <w:br/>
        <w:t xml:space="preserve">        tweets = client.get_users_tweets(user_id, max_results=10)</w:t>
      </w:r>
      <w:r>
        <w:br/>
      </w:r>
      <w:r>
        <w:br/>
        <w:t xml:space="preserve">        # Step 4: Verify if the tweet appears in the timeline</w:t>
      </w:r>
      <w:r>
        <w:br/>
        <w:t xml:space="preserve">        tweet_found = False</w:t>
      </w:r>
      <w:r>
        <w:br/>
      </w:r>
      <w:r>
        <w:lastRenderedPageBreak/>
        <w:t xml:space="preserve">        for tweet in tweets.data:</w:t>
      </w:r>
      <w:r>
        <w:br/>
        <w:t xml:space="preserve">            if tweet.id == tweet_id:</w:t>
      </w:r>
      <w:r>
        <w:br/>
        <w:t xml:space="preserve">                tweet_found = True</w:t>
      </w:r>
      <w:r>
        <w:br/>
        <w:t xml:space="preserve">                print(f"✅ The tweet was successfully posted: {tweet.text}")</w:t>
      </w:r>
      <w:r>
        <w:br/>
        <w:t xml:space="preserve">                break</w:t>
      </w:r>
      <w:r>
        <w:br/>
      </w:r>
      <w:r>
        <w:br/>
        <w:t xml:space="preserve">        if not tweet_found:</w:t>
      </w:r>
      <w:r>
        <w:br/>
        <w:t xml:space="preserve">            print("❌ The tweet was not found in the user's timeline.")</w:t>
      </w:r>
      <w:r>
        <w:br/>
      </w:r>
      <w:r>
        <w:br/>
        <w:t xml:space="preserve">    except tweepy.TooManyRequests:</w:t>
      </w:r>
      <w:r>
        <w:br/>
        <w:t xml:space="preserve">        print("❌ ERROR: Too many requests. Retrying in 15 minutes...")</w:t>
      </w:r>
      <w:r>
        <w:br/>
        <w:t xml:space="preserve">        time.sleep(15 * 60)  # Wait for 15 minutes before retrying</w:t>
      </w:r>
      <w:r>
        <w:br/>
        <w:t xml:space="preserve">        post_tweet_and_verify(tweet_text)</w:t>
      </w:r>
      <w:r>
        <w:br/>
      </w:r>
      <w:r>
        <w:br/>
        <w:t xml:space="preserve">    except tweepy.TweepyException as e:</w:t>
      </w:r>
      <w:r>
        <w:br/>
        <w:t xml:space="preserve">        print(f"❌ ERROR: {e}")</w:t>
      </w:r>
      <w:r>
        <w:br/>
      </w:r>
      <w:r>
        <w:br/>
        <w:t># Take user input and post a tweet</w:t>
      </w:r>
      <w:r>
        <w:br/>
        <w:t>tweet_content = input("Enter your tweet: ")</w:t>
      </w:r>
      <w:r>
        <w:br/>
        <w:t>post_tweet_and_verify(tweet_content)</w:t>
      </w:r>
    </w:p>
    <w:p w14:paraId="1A421878" w14:textId="77777777" w:rsidR="0010631F" w:rsidRDefault="00000000">
      <w:pPr>
        <w:pStyle w:val="Heading2"/>
      </w:pPr>
      <w:r>
        <w:t>Step 5: Run the Python Script</w:t>
      </w:r>
    </w:p>
    <w:p w14:paraId="74B171B5" w14:textId="77777777" w:rsidR="0010631F" w:rsidRDefault="00000000">
      <w:r>
        <w:t>Run the script using:</w:t>
      </w:r>
    </w:p>
    <w:p w14:paraId="56641CD8" w14:textId="77777777" w:rsidR="0010631F" w:rsidRDefault="00000000">
      <w:r>
        <w:t>python3 twitter_bot.py</w:t>
      </w:r>
    </w:p>
    <w:p w14:paraId="59B3807B" w14:textId="77777777" w:rsidR="0010631F" w:rsidRDefault="00000000">
      <w:pPr>
        <w:pStyle w:val="Heading2"/>
      </w:pPr>
      <w:r>
        <w:t>Step 6: Error Handling</w:t>
      </w:r>
    </w:p>
    <w:p w14:paraId="5654CBBE" w14:textId="77777777" w:rsidR="0010631F" w:rsidRDefault="00000000">
      <w:r>
        <w:t>The script handles several errors, including:</w:t>
      </w:r>
    </w:p>
    <w:p w14:paraId="0E1928CB" w14:textId="203459DF" w:rsidR="0010631F" w:rsidRDefault="00000000">
      <w:r>
        <w:t>- 401 Unauthorized: Incorrect API credentials, check API keys.</w:t>
      </w:r>
      <w:r>
        <w:br/>
        <w:t>- 403 Forbidden: Duplicate tweet, modify content.</w:t>
      </w:r>
      <w:r>
        <w:br/>
        <w:t>- Rate Limit Exceeded: Wait before retrying, script auto-retries in 15 minutes.</w:t>
      </w:r>
    </w:p>
    <w:p w14:paraId="1BCEE02D" w14:textId="77777777" w:rsidR="0010631F" w:rsidRDefault="00000000">
      <w:pPr>
        <w:pStyle w:val="Heading2"/>
      </w:pPr>
      <w:r>
        <w:t>Conclusion</w:t>
      </w:r>
    </w:p>
    <w:p w14:paraId="6A7AE860" w14:textId="318BAA83" w:rsidR="0010631F" w:rsidRDefault="00000000">
      <w:r>
        <w:t>By following this guide, you have:</w:t>
      </w:r>
      <w:r>
        <w:br/>
        <w:t>✅ Set up a Twitter Developer account</w:t>
      </w:r>
      <w:r>
        <w:br/>
        <w:t>✅ Installed Tweepy on Ubuntu</w:t>
      </w:r>
      <w:r>
        <w:br/>
        <w:t>✅ Written a Python script to post and verify tweets</w:t>
      </w:r>
      <w:r>
        <w:br/>
        <w:t>✅ Implemented error handling and automated tweeting</w:t>
      </w:r>
      <w:r>
        <w:br/>
      </w:r>
      <w:r>
        <w:br/>
        <w:t xml:space="preserve">You are now equipped to programmatically post and manage tweets on Twitter using Python and Tweepy! </w:t>
      </w:r>
    </w:p>
    <w:sectPr w:rsidR="001063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0799884">
    <w:abstractNumId w:val="8"/>
  </w:num>
  <w:num w:numId="2" w16cid:durableId="943733120">
    <w:abstractNumId w:val="6"/>
  </w:num>
  <w:num w:numId="3" w16cid:durableId="252055959">
    <w:abstractNumId w:val="5"/>
  </w:num>
  <w:num w:numId="4" w16cid:durableId="15620304">
    <w:abstractNumId w:val="4"/>
  </w:num>
  <w:num w:numId="5" w16cid:durableId="1006051437">
    <w:abstractNumId w:val="7"/>
  </w:num>
  <w:num w:numId="6" w16cid:durableId="1318919120">
    <w:abstractNumId w:val="3"/>
  </w:num>
  <w:num w:numId="7" w16cid:durableId="647437524">
    <w:abstractNumId w:val="2"/>
  </w:num>
  <w:num w:numId="8" w16cid:durableId="126168113">
    <w:abstractNumId w:val="1"/>
  </w:num>
  <w:num w:numId="9" w16cid:durableId="1773672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631F"/>
    <w:rsid w:val="0015074B"/>
    <w:rsid w:val="0022258B"/>
    <w:rsid w:val="0029639D"/>
    <w:rsid w:val="00326F90"/>
    <w:rsid w:val="008B7DC1"/>
    <w:rsid w:val="00AA1D8D"/>
    <w:rsid w:val="00B47730"/>
    <w:rsid w:val="00B92383"/>
    <w:rsid w:val="00CB0664"/>
    <w:rsid w:val="00CF71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2379C2"/>
  <w14:defaultImageDpi w14:val="300"/>
  <w15:docId w15:val="{A16A9183-E85D-4725-BF41-55EA06C5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Bhushan Sonar</cp:lastModifiedBy>
  <cp:revision>2</cp:revision>
  <dcterms:created xsi:type="dcterms:W3CDTF">2025-02-06T18:21:00Z</dcterms:created>
  <dcterms:modified xsi:type="dcterms:W3CDTF">2025-02-06T18:21:00Z</dcterms:modified>
  <cp:category/>
</cp:coreProperties>
</file>